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F2" w:rsidRDefault="008E2EE6" w:rsidP="001A3D70">
      <w:pPr>
        <w:pStyle w:val="Title"/>
        <w:spacing w:after="0"/>
      </w:pPr>
      <w:r>
        <w:t>WasteZero — Role-Based Dashboard (Milestone 1)</w:t>
      </w:r>
    </w:p>
    <w:p w:rsidR="001A3D70" w:rsidRDefault="001A3D70" w:rsidP="001A3D70">
      <w:pPr>
        <w:spacing w:after="0" w:line="240" w:lineRule="auto"/>
      </w:pPr>
    </w:p>
    <w:p w:rsidR="001A3D70" w:rsidRDefault="008E2EE6" w:rsidP="001A3D70">
      <w:pPr>
        <w:spacing w:after="0" w:line="240" w:lineRule="auto"/>
      </w:pPr>
      <w:r>
        <w:t xml:space="preserve">This project is part of Milestone 1 for the </w:t>
      </w:r>
      <w:proofErr w:type="spellStart"/>
      <w:r>
        <w:t>WasteZero</w:t>
      </w:r>
      <w:proofErr w:type="spellEnd"/>
      <w:r>
        <w:t xml:space="preserve"> platform.</w:t>
      </w:r>
    </w:p>
    <w:p w:rsidR="000817F2" w:rsidRDefault="008E2EE6" w:rsidP="001A3D70">
      <w:pPr>
        <w:spacing w:after="0" w:line="240" w:lineRule="auto"/>
      </w:pPr>
      <w:r>
        <w:br/>
        <w:t>It implements a role-based responsive dashboard for two user types</w:t>
      </w:r>
      <w:proofErr w:type="gramStart"/>
      <w:r>
        <w:t>:</w:t>
      </w:r>
      <w:proofErr w:type="gramEnd"/>
      <w:r>
        <w:br/>
        <w:t>- Volunteer</w:t>
      </w:r>
      <w:r>
        <w:br/>
        <w:t>- NGO</w:t>
      </w:r>
    </w:p>
    <w:p w:rsidR="001A3D70" w:rsidRDefault="001A3D70" w:rsidP="001A3D70">
      <w:pPr>
        <w:spacing w:after="0" w:line="240" w:lineRule="auto"/>
      </w:pPr>
    </w:p>
    <w:p w:rsidR="001A3D70" w:rsidRDefault="001A3D70" w:rsidP="001A3D70">
      <w:pPr>
        <w:spacing w:after="0" w:line="240" w:lineRule="auto"/>
      </w:pPr>
    </w:p>
    <w:p w:rsidR="000817F2" w:rsidRDefault="008E2EE6" w:rsidP="001A3D70">
      <w:pPr>
        <w:pStyle w:val="Heading1"/>
        <w:spacing w:before="0" w:line="240" w:lineRule="auto"/>
      </w:pPr>
      <w:r>
        <w:t>📌 Features</w:t>
      </w:r>
    </w:p>
    <w:p w:rsidR="001A3D70" w:rsidRPr="001A3D70" w:rsidRDefault="001A3D70" w:rsidP="001A3D70"/>
    <w:p w:rsidR="000817F2" w:rsidRDefault="008E2EE6" w:rsidP="001A3D70">
      <w:pPr>
        <w:pStyle w:val="ListBullet"/>
        <w:spacing w:after="0" w:line="240" w:lineRule="auto"/>
      </w:pPr>
      <w:r>
        <w:t>Sidebar navigation with role-specific menu items.</w:t>
      </w:r>
    </w:p>
    <w:p w:rsidR="000817F2" w:rsidRDefault="008E2EE6" w:rsidP="001A3D70">
      <w:pPr>
        <w:pStyle w:val="ListBullet"/>
        <w:spacing w:after="0" w:line="240" w:lineRule="auto"/>
      </w:pPr>
      <w:r>
        <w:t>Responsive layout (desktop, tablet, mobile).</w:t>
      </w:r>
    </w:p>
    <w:p w:rsidR="000817F2" w:rsidRDefault="008E2EE6" w:rsidP="001A3D70">
      <w:pPr>
        <w:pStyle w:val="ListBullet"/>
        <w:spacing w:after="0" w:line="240" w:lineRule="auto"/>
      </w:pPr>
      <w:r>
        <w:t>Topbar with search functionality.</w:t>
      </w:r>
    </w:p>
    <w:p w:rsidR="000817F2" w:rsidRDefault="008E2EE6" w:rsidP="001A3D70">
      <w:pPr>
        <w:pStyle w:val="ListBullet"/>
        <w:spacing w:after="0" w:line="240" w:lineRule="auto"/>
      </w:pPr>
      <w:r>
        <w:t>Role-based dashboard cards: Volunteer (Upcoming pickups, pickup history), NGO (Volunteer list, open requests, statistics).</w:t>
      </w:r>
    </w:p>
    <w:p w:rsidR="000817F2" w:rsidRDefault="008E2EE6" w:rsidP="001A3D70">
      <w:pPr>
        <w:pStyle w:val="ListBullet"/>
        <w:spacing w:after="0" w:line="240" w:lineRule="auto"/>
      </w:pPr>
      <w:r>
        <w:t>Sidebar collapsible on small screens.</w:t>
      </w:r>
    </w:p>
    <w:p w:rsidR="000817F2" w:rsidRDefault="008E2EE6" w:rsidP="001A3D70">
      <w:pPr>
        <w:pStyle w:val="ListBullet"/>
        <w:spacing w:after="0" w:line="240" w:lineRule="auto"/>
      </w:pPr>
      <w:r>
        <w:t>Switch Role button to toggle between Volunteer and NGO dashboards.</w:t>
      </w:r>
    </w:p>
    <w:p w:rsidR="000817F2" w:rsidRDefault="008E2EE6" w:rsidP="001A3D70">
      <w:pPr>
        <w:pStyle w:val="ListBullet"/>
        <w:spacing w:after="0" w:line="240" w:lineRule="auto"/>
      </w:pPr>
      <w:r>
        <w:t xml:space="preserve">Clean green/blue theme inspired by </w:t>
      </w:r>
      <w:proofErr w:type="spellStart"/>
      <w:r>
        <w:t>WasteZero’s</w:t>
      </w:r>
      <w:proofErr w:type="spellEnd"/>
      <w:r>
        <w:t xml:space="preserve"> sustainability goals.</w:t>
      </w:r>
    </w:p>
    <w:p w:rsidR="001A3D70" w:rsidRDefault="001A3D70" w:rsidP="001A3D70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1A3D70" w:rsidRDefault="001A3D70" w:rsidP="001A3D70">
      <w:pPr>
        <w:pStyle w:val="ListBullet"/>
        <w:numPr>
          <w:ilvl w:val="0"/>
          <w:numId w:val="0"/>
        </w:numPr>
        <w:spacing w:after="0" w:line="240" w:lineRule="auto"/>
        <w:ind w:left="360"/>
      </w:pPr>
    </w:p>
    <w:p w:rsidR="000817F2" w:rsidRDefault="008E2EE6" w:rsidP="001A3D70">
      <w:pPr>
        <w:pStyle w:val="Heading1"/>
        <w:spacing w:before="0" w:line="240" w:lineRule="auto"/>
      </w:pPr>
      <w:r>
        <w:t>🗂️ Folder Structure</w:t>
      </w:r>
    </w:p>
    <w:p w:rsidR="001A3D70" w:rsidRPr="001A3D70" w:rsidRDefault="001A3D70" w:rsidP="001A3D70"/>
    <w:p w:rsidR="001A3D70" w:rsidRDefault="008E2EE6" w:rsidP="001A3D70">
      <w:pPr>
        <w:spacing w:after="0" w:line="240" w:lineRule="auto"/>
      </w:pPr>
      <w:proofErr w:type="gramStart"/>
      <w:r>
        <w:t>dashboard</w:t>
      </w:r>
      <w:proofErr w:type="gramEnd"/>
      <w:r>
        <w:t>/</w:t>
      </w:r>
    </w:p>
    <w:p w:rsidR="001A3D70" w:rsidRDefault="008E2EE6" w:rsidP="001A3D70">
      <w:pPr>
        <w:spacing w:after="0" w:line="240" w:lineRule="auto"/>
      </w:pPr>
      <w:r>
        <w:br/>
        <w:t xml:space="preserve">│-- index.html      # Main HTML </w:t>
      </w:r>
      <w:proofErr w:type="gramStart"/>
      <w:r>
        <w:t>file</w:t>
      </w:r>
      <w:proofErr w:type="gramEnd"/>
      <w:r>
        <w:br/>
        <w:t>│-- styles.css      # Stylesheet</w:t>
      </w:r>
      <w:r>
        <w:br/>
        <w:t>│-- script.js       # JavaScript logic</w:t>
      </w:r>
    </w:p>
    <w:p w:rsidR="000817F2" w:rsidRDefault="001A3D70" w:rsidP="001A3D70">
      <w:pPr>
        <w:spacing w:after="0" w:line="240" w:lineRule="auto"/>
      </w:pPr>
      <w:r>
        <w:t xml:space="preserve"> | --</w:t>
      </w:r>
      <w:r w:rsidRPr="001A3D70">
        <w:t xml:space="preserve"> Wireframe User Role </w:t>
      </w:r>
      <w:proofErr w:type="gramStart"/>
      <w:r w:rsidRPr="001A3D70">
        <w:t>Dashboards</w:t>
      </w:r>
      <w:r>
        <w:t xml:space="preserve">  #</w:t>
      </w:r>
      <w:proofErr w:type="gramEnd"/>
      <w:r>
        <w:t>mockups</w:t>
      </w:r>
      <w:r w:rsidR="008E2EE6">
        <w:br/>
        <w:t>│-- README.docx     # Documentation</w:t>
      </w:r>
    </w:p>
    <w:p w:rsidR="001A3D70" w:rsidRDefault="001A3D70" w:rsidP="001A3D70">
      <w:pPr>
        <w:spacing w:after="0" w:line="240" w:lineRule="auto"/>
      </w:pPr>
      <w:r>
        <w:t xml:space="preserve"> </w:t>
      </w:r>
    </w:p>
    <w:p w:rsidR="001A3D70" w:rsidRDefault="001A3D70" w:rsidP="001A3D70">
      <w:pPr>
        <w:spacing w:after="0" w:line="240" w:lineRule="auto"/>
      </w:pPr>
    </w:p>
    <w:p w:rsidR="000817F2" w:rsidRDefault="008E2EE6" w:rsidP="001A3D70">
      <w:pPr>
        <w:pStyle w:val="Heading1"/>
        <w:spacing w:before="0" w:line="240" w:lineRule="auto"/>
      </w:pPr>
      <w:r>
        <w:t>🚀 How to Run</w:t>
      </w:r>
    </w:p>
    <w:p w:rsidR="001A3D70" w:rsidRPr="001A3D70" w:rsidRDefault="001A3D70" w:rsidP="001A3D70"/>
    <w:p w:rsidR="000817F2" w:rsidRDefault="008E2EE6" w:rsidP="001A3D70">
      <w:pPr>
        <w:pStyle w:val="ListNumber"/>
        <w:spacing w:after="0" w:line="240" w:lineRule="auto"/>
      </w:pPr>
      <w:r>
        <w:t>Clone/download this repository.</w:t>
      </w:r>
    </w:p>
    <w:p w:rsidR="000817F2" w:rsidRDefault="008E2EE6" w:rsidP="001A3D70">
      <w:pPr>
        <w:pStyle w:val="ListNumber"/>
        <w:spacing w:after="0" w:line="240" w:lineRule="auto"/>
      </w:pPr>
      <w:r>
        <w:t>Open index.html in any modern browser (Chrome/Edge/Firefox).</w:t>
      </w:r>
    </w:p>
    <w:p w:rsidR="000817F2" w:rsidRDefault="008E2EE6" w:rsidP="001A3D70">
      <w:pPr>
        <w:pStyle w:val="ListNumber"/>
        <w:spacing w:after="0" w:line="240" w:lineRule="auto"/>
      </w:pPr>
      <w:r>
        <w:t>Use the Switch Role button in the header to toggle between Volunteer and NGO views.</w:t>
      </w:r>
    </w:p>
    <w:p w:rsidR="000817F2" w:rsidRDefault="008E2EE6" w:rsidP="001A3D70">
      <w:pPr>
        <w:pStyle w:val="ListNumber"/>
        <w:spacing w:after="0" w:line="240" w:lineRule="auto"/>
      </w:pPr>
      <w:r>
        <w:t>Resize the window to check responsiveness.</w:t>
      </w:r>
    </w:p>
    <w:p w:rsidR="000817F2" w:rsidRDefault="008E2EE6" w:rsidP="001A3D70">
      <w:pPr>
        <w:pStyle w:val="ListNumber"/>
        <w:spacing w:after="0" w:line="240" w:lineRule="auto"/>
      </w:pPr>
      <w:r>
        <w:t>On mobile width, click the menu icon (☰) to collapse/expand sidebar.</w:t>
      </w:r>
    </w:p>
    <w:p w:rsidR="001A3D70" w:rsidRDefault="001A3D70" w:rsidP="001A3D70">
      <w:pPr>
        <w:pStyle w:val="Heading1"/>
        <w:spacing w:before="0" w:line="240" w:lineRule="auto"/>
      </w:pPr>
    </w:p>
    <w:p w:rsidR="000817F2" w:rsidRDefault="008E2EE6" w:rsidP="001A3D70">
      <w:pPr>
        <w:pStyle w:val="Heading1"/>
        <w:spacing w:before="0" w:line="240" w:lineRule="auto"/>
      </w:pPr>
      <w:r>
        <w:t>✅   Deliverables (Milestone 1)</w:t>
      </w:r>
    </w:p>
    <w:p w:rsidR="001A3D70" w:rsidRPr="001A3D70" w:rsidRDefault="001A3D70" w:rsidP="001A3D70"/>
    <w:p w:rsidR="000817F2" w:rsidRDefault="008E2EE6" w:rsidP="001A3D70">
      <w:pPr>
        <w:pStyle w:val="ListBullet"/>
        <w:spacing w:after="0" w:line="240" w:lineRule="auto"/>
      </w:pPr>
      <w:r>
        <w:t>Dashboard mockups (Volunteer + NGO).</w:t>
      </w:r>
    </w:p>
    <w:p w:rsidR="000817F2" w:rsidRDefault="008E2EE6" w:rsidP="001A3D70">
      <w:pPr>
        <w:pStyle w:val="ListBullet"/>
        <w:spacing w:after="0" w:line="240" w:lineRule="auto"/>
      </w:pPr>
      <w:r>
        <w:t>Responsive dashboard page (HTML/CSS/JS).</w:t>
      </w:r>
    </w:p>
    <w:p w:rsidR="000817F2" w:rsidRDefault="008E2EE6" w:rsidP="001A3D70">
      <w:pPr>
        <w:pStyle w:val="ListBullet"/>
        <w:spacing w:after="0" w:line="240" w:lineRule="auto"/>
      </w:pPr>
      <w:r>
        <w:t>Screenshots of working dashboard in desktop &amp; mobile view.</w:t>
      </w:r>
    </w:p>
    <w:p w:rsidR="001A3D70" w:rsidRDefault="001A3D70" w:rsidP="001A3D70">
      <w:pPr>
        <w:pStyle w:val="Heading1"/>
        <w:spacing w:before="0" w:line="240" w:lineRule="auto"/>
      </w:pPr>
    </w:p>
    <w:p w:rsidR="000817F2" w:rsidRDefault="008E2EE6" w:rsidP="001A3D70">
      <w:pPr>
        <w:pStyle w:val="Heading1"/>
        <w:spacing w:before="0" w:line="240" w:lineRule="auto"/>
      </w:pPr>
      <w:r>
        <w:t>Author</w:t>
      </w:r>
    </w:p>
    <w:p w:rsidR="001A3D70" w:rsidRPr="001A3D70" w:rsidRDefault="001A3D70" w:rsidP="001A3D70"/>
    <w:p w:rsidR="000817F2" w:rsidRDefault="008E2EE6" w:rsidP="001A3D70">
      <w:pPr>
        <w:spacing w:after="0" w:line="240" w:lineRule="auto"/>
      </w:pPr>
      <w:r>
        <w:t>Mohammad Reshma</w:t>
      </w:r>
      <w:r>
        <w:br/>
        <w:t>Group 4 — Frontend Role (UserRole-Based Dashboard)</w:t>
      </w:r>
    </w:p>
    <w:sectPr w:rsidR="00081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817F2"/>
    <w:rsid w:val="0015074B"/>
    <w:rsid w:val="001A3D70"/>
    <w:rsid w:val="0029639D"/>
    <w:rsid w:val="00326F90"/>
    <w:rsid w:val="006E6B28"/>
    <w:rsid w:val="008E2E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E7D68B-6BD1-4C3C-83C5-950EF2C1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2025-09-27T10:11:00Z</dcterms:modified>
  <cp:category/>
</cp:coreProperties>
</file>